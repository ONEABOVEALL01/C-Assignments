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C772F" w14:textId="77777777" w:rsidR="003B531B" w:rsidRPr="00B67019" w:rsidRDefault="00000000">
      <w:pPr>
        <w:pStyle w:val="Heading1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Flowcharts for C Programming Assignment</w:t>
      </w:r>
    </w:p>
    <w:p w14:paraId="715520E2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1. Print "Adamas University"</w:t>
      </w:r>
    </w:p>
    <w:p w14:paraId="69DB83FF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"Adamas University"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2563BE42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2. Add two float numbers</w:t>
      </w:r>
    </w:p>
    <w:p w14:paraId="7E869DAC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a,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sum = a +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sum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0D5BDC6E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3. Subtract two float numbers</w:t>
      </w:r>
    </w:p>
    <w:p w14:paraId="18240EB4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a,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diff = a -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 Rounded MT Bold" w:hAnsi="Arial Rounded MT Bold"/>
          <w:b/>
          <w:bCs/>
          <w:sz w:val="36"/>
          <w:szCs w:val="36"/>
        </w:rPr>
        <w:lastRenderedPageBreak/>
        <w:t>Print diff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3A54BF58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4. Multiplication table (without loop)</w:t>
      </w:r>
    </w:p>
    <w:p w14:paraId="603D7666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Print n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1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Print n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2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Print n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3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...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Print n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10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30F40252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5. ASCII value of a character</w:t>
      </w:r>
    </w:p>
    <w:p w14:paraId="1C09C069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ch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ascii = integer value of ch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 Rounded MT Bold" w:hAnsi="Arial Rounded MT Bold"/>
          <w:b/>
          <w:bCs/>
          <w:sz w:val="36"/>
          <w:szCs w:val="36"/>
        </w:rPr>
        <w:lastRenderedPageBreak/>
        <w:t>Print ascii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3D272D99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6. Simple Interest</w:t>
      </w:r>
    </w:p>
    <w:p w14:paraId="230D1BED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P, R, 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SI = (P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R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T) / 100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SI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48F528AA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7. Area of a circle</w:t>
      </w:r>
    </w:p>
    <w:p w14:paraId="0025EC3C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radius r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area = 3.14159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r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r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area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49E4718B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lastRenderedPageBreak/>
        <w:t xml:space="preserve">8. Convert °F </w:t>
      </w:r>
      <w:r w:rsidRPr="00B67019">
        <w:rPr>
          <w:rFonts w:ascii="Arial" w:hAnsi="Arial" w:cs="Arial"/>
          <w:sz w:val="36"/>
          <w:szCs w:val="36"/>
        </w:rPr>
        <w:t>↔</w:t>
      </w:r>
      <w:r w:rsidRPr="00B67019">
        <w:rPr>
          <w:rFonts w:ascii="Arial Rounded MT Bold" w:hAnsi="Arial Rounded MT Bold"/>
          <w:sz w:val="36"/>
          <w:szCs w:val="36"/>
        </w:rPr>
        <w:t xml:space="preserve"> </w:t>
      </w:r>
      <w:r w:rsidRPr="00B67019">
        <w:rPr>
          <w:rFonts w:ascii="Arial Rounded MT Bold" w:hAnsi="Arial Rounded MT Bold" w:cs="Arial Rounded MT Bold"/>
          <w:sz w:val="36"/>
          <w:szCs w:val="36"/>
        </w:rPr>
        <w:t>°</w:t>
      </w:r>
      <w:r w:rsidRPr="00B67019">
        <w:rPr>
          <w:rFonts w:ascii="Arial Rounded MT Bold" w:hAnsi="Arial Rounded MT Bold"/>
          <w:sz w:val="36"/>
          <w:szCs w:val="36"/>
        </w:rPr>
        <w:t>C</w:t>
      </w:r>
    </w:p>
    <w:p w14:paraId="5BE4C0BB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menu: 1) F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proofErr w:type="gramStart"/>
      <w:r w:rsidRPr="00B67019">
        <w:rPr>
          <w:rFonts w:ascii="Arial Rounded MT Bold" w:hAnsi="Arial Rounded MT Bold"/>
          <w:b/>
          <w:bCs/>
          <w:sz w:val="36"/>
          <w:szCs w:val="36"/>
        </w:rPr>
        <w:t>C  2</w:t>
      </w:r>
      <w:proofErr w:type="gramEnd"/>
      <w:r w:rsidRPr="00B67019">
        <w:rPr>
          <w:rFonts w:ascii="Arial Rounded MT Bold" w:hAnsi="Arial Rounded MT Bold"/>
          <w:b/>
          <w:bCs/>
          <w:sz w:val="36"/>
          <w:szCs w:val="36"/>
        </w:rPr>
        <w:t>) C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F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choice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choice == 1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Input F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C = (F - 32)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5/9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C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if choice == 2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Input C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F = (C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9/5) + 32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F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71C2A8FC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9. Swap two numbers (using 3rd variable)</w:t>
      </w:r>
    </w:p>
    <w:p w14:paraId="53D9D0B2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a,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temp = a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a =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b = temp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a,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lastRenderedPageBreak/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66280DF6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10. Swap two numbers (without 3rd variable)</w:t>
      </w:r>
    </w:p>
    <w:p w14:paraId="29AC7348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a,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a = a +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b = a -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a = a -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a,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57CF4D9F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11. Last digit of integer</w:t>
      </w:r>
    </w:p>
    <w:p w14:paraId="46E1BD01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last = n % 10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last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5D1CACF3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lastRenderedPageBreak/>
        <w:t>12. Compound Interest</w:t>
      </w:r>
    </w:p>
    <w:p w14:paraId="3023BB19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P, R,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A = P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(1 + R/</w:t>
      </w:r>
      <w:proofErr w:type="gramStart"/>
      <w:r w:rsidRPr="00B67019">
        <w:rPr>
          <w:rFonts w:ascii="Arial Rounded MT Bold" w:hAnsi="Arial Rounded MT Bold"/>
          <w:b/>
          <w:bCs/>
          <w:sz w:val="36"/>
          <w:szCs w:val="36"/>
        </w:rPr>
        <w:t>100)^</w:t>
      </w:r>
      <w:proofErr w:type="gramEnd"/>
      <w:r w:rsidRPr="00B67019">
        <w:rPr>
          <w:rFonts w:ascii="Arial Rounded MT Bold" w:hAnsi="Arial Rounded MT Bold"/>
          <w:b/>
          <w:bCs/>
          <w:sz w:val="36"/>
          <w:szCs w:val="36"/>
        </w:rPr>
        <w:t>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CI = A - P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CI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65CD793C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13. Area and Perimeter of Rectangle</w:t>
      </w:r>
    </w:p>
    <w:p w14:paraId="16B0D3C2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length l, breadth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area = l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perimeter = 2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(l + b)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area, perimeter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18B86E9A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lastRenderedPageBreak/>
        <w:t>14. Floor and Ceiling</w:t>
      </w:r>
    </w:p>
    <w:p w14:paraId="7677DB77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x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f = floor(x)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c = ceil(x)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f, c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6F2B560B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15. Roots of quadratic equation</w:t>
      </w:r>
    </w:p>
    <w:p w14:paraId="6C90E0E6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a, b, c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D = b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²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- 4ac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D &lt; 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"Imaginary Roots"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r1 = (-b +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√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D)/(2a), r2 = (-b -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√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D)/(2a)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r1, r2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0D10CFF8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lastRenderedPageBreak/>
        <w:t>16. Coin Toss</w:t>
      </w:r>
    </w:p>
    <w:p w14:paraId="59070CAC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toss = </w:t>
      </w:r>
      <w:proofErr w:type="gramStart"/>
      <w:r w:rsidRPr="00B67019">
        <w:rPr>
          <w:rFonts w:ascii="Arial Rounded MT Bold" w:hAnsi="Arial Rounded MT Bold"/>
          <w:b/>
          <w:bCs/>
          <w:sz w:val="36"/>
          <w:szCs w:val="36"/>
        </w:rPr>
        <w:t>random(</w:t>
      </w:r>
      <w:proofErr w:type="gramEnd"/>
      <w:r w:rsidRPr="00B67019">
        <w:rPr>
          <w:rFonts w:ascii="Arial Rounded MT Bold" w:hAnsi="Arial Rounded MT Bold"/>
          <w:b/>
          <w:bCs/>
          <w:sz w:val="36"/>
          <w:szCs w:val="36"/>
        </w:rPr>
        <w:t>0 or 1)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toss == 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"Head"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"Tail"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7E7E096F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17. Positive / Negative / Zero</w:t>
      </w:r>
    </w:p>
    <w:p w14:paraId="443CD731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n &gt; 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"Positive"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if n &lt; 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"Negative"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"Zero"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6D1853FB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18. Greatest among 3 numbers (Ladder if-else)</w:t>
      </w:r>
    </w:p>
    <w:p w14:paraId="595AB493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a, b, c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a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≥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b and a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≥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c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"a is greatest"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if b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≥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a and b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≥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c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"b is greatest"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 Rounded MT Bold" w:hAnsi="Arial Rounded MT Bold"/>
          <w:b/>
          <w:bCs/>
          <w:sz w:val="36"/>
          <w:szCs w:val="36"/>
        </w:rPr>
        <w:lastRenderedPageBreak/>
        <w:t xml:space="preserve">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"c is greatest"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07CE56EE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19. Greatest among 3 numbers (Nested if-else)</w:t>
      </w:r>
    </w:p>
    <w:p w14:paraId="11E98EAD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a, b, c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a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≥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If a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≥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c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"a is greatest"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"c is greatest"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Else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If b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≥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c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"b is greatest"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"c is greatest"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48134EC0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20. Leap year check</w:t>
      </w:r>
    </w:p>
    <w:p w14:paraId="27C0F5AA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year y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y % 400 == 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"Leap Year"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if y % 100 == 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"Not Leap Year"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if y % 4 == 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"Leap Year"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 Rounded MT Bold" w:hAnsi="Arial Rounded MT Bold"/>
          <w:b/>
          <w:bCs/>
          <w:sz w:val="36"/>
          <w:szCs w:val="36"/>
        </w:rPr>
        <w:lastRenderedPageBreak/>
        <w:t xml:space="preserve">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"Not Leap Year"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309D5366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21. Check Roll Number 100</w:t>
      </w:r>
    </w:p>
    <w:p w14:paraId="1E954553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roll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roll == 100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"Present"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"Not Present"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5F914FC0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22. Odd or Even</w:t>
      </w:r>
    </w:p>
    <w:p w14:paraId="64AD6758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n % 2 == 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"Even"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"Odd"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6B6278B4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23. Greatest among two numbers</w:t>
      </w:r>
    </w:p>
    <w:p w14:paraId="3BBD7426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a,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lastRenderedPageBreak/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If a &gt; b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"a is greater"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if b &gt; a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"b is greater"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"Equal"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6E1D98DD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24. Vowel or Consonant</w:t>
      </w:r>
    </w:p>
    <w:p w14:paraId="007E45EF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ch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If ch in (</w:t>
      </w:r>
      <w:proofErr w:type="gramStart"/>
      <w:r w:rsidRPr="00B67019">
        <w:rPr>
          <w:rFonts w:ascii="Arial Rounded MT Bold" w:hAnsi="Arial Rounded MT Bold"/>
          <w:b/>
          <w:bCs/>
          <w:sz w:val="36"/>
          <w:szCs w:val="36"/>
        </w:rPr>
        <w:t>a,e</w:t>
      </w:r>
      <w:proofErr w:type="gramEnd"/>
      <w:r w:rsidRPr="00B67019">
        <w:rPr>
          <w:rFonts w:ascii="Arial Rounded MT Bold" w:hAnsi="Arial Rounded MT Bold"/>
          <w:b/>
          <w:bCs/>
          <w:sz w:val="36"/>
          <w:szCs w:val="36"/>
        </w:rPr>
        <w:t>,</w:t>
      </w:r>
      <w:proofErr w:type="gramStart"/>
      <w:r w:rsidRPr="00B67019">
        <w:rPr>
          <w:rFonts w:ascii="Arial Rounded MT Bold" w:hAnsi="Arial Rounded MT Bold"/>
          <w:b/>
          <w:bCs/>
          <w:sz w:val="36"/>
          <w:szCs w:val="36"/>
        </w:rPr>
        <w:t>i,o</w:t>
      </w:r>
      <w:proofErr w:type="gramEnd"/>
      <w:r w:rsidRPr="00B67019">
        <w:rPr>
          <w:rFonts w:ascii="Arial Rounded MT Bold" w:hAnsi="Arial Rounded MT Bold"/>
          <w:b/>
          <w:bCs/>
          <w:sz w:val="36"/>
          <w:szCs w:val="36"/>
        </w:rPr>
        <w:t>,</w:t>
      </w:r>
      <w:proofErr w:type="gramStart"/>
      <w:r w:rsidRPr="00B67019">
        <w:rPr>
          <w:rFonts w:ascii="Arial Rounded MT Bold" w:hAnsi="Arial Rounded MT Bold"/>
          <w:b/>
          <w:bCs/>
          <w:sz w:val="36"/>
          <w:szCs w:val="36"/>
        </w:rPr>
        <w:t>u,A</w:t>
      </w:r>
      <w:proofErr w:type="gramEnd"/>
      <w:r w:rsidRPr="00B67019">
        <w:rPr>
          <w:rFonts w:ascii="Arial Rounded MT Bold" w:hAnsi="Arial Rounded MT Bold"/>
          <w:b/>
          <w:bCs/>
          <w:sz w:val="36"/>
          <w:szCs w:val="36"/>
        </w:rPr>
        <w:t>,</w:t>
      </w:r>
      <w:proofErr w:type="gramStart"/>
      <w:r w:rsidRPr="00B67019">
        <w:rPr>
          <w:rFonts w:ascii="Arial Rounded MT Bold" w:hAnsi="Arial Rounded MT Bold"/>
          <w:b/>
          <w:bCs/>
          <w:sz w:val="36"/>
          <w:szCs w:val="36"/>
        </w:rPr>
        <w:t>E,I</w:t>
      </w:r>
      <w:proofErr w:type="gramEnd"/>
      <w:r w:rsidRPr="00B67019">
        <w:rPr>
          <w:rFonts w:ascii="Arial Rounded MT Bold" w:hAnsi="Arial Rounded MT Bold"/>
          <w:b/>
          <w:bCs/>
          <w:sz w:val="36"/>
          <w:szCs w:val="36"/>
        </w:rPr>
        <w:t>,</w:t>
      </w:r>
      <w:proofErr w:type="gramStart"/>
      <w:r w:rsidRPr="00B67019">
        <w:rPr>
          <w:rFonts w:ascii="Arial Rounded MT Bold" w:hAnsi="Arial Rounded MT Bold"/>
          <w:b/>
          <w:bCs/>
          <w:sz w:val="36"/>
          <w:szCs w:val="36"/>
        </w:rPr>
        <w:t>O,U</w:t>
      </w:r>
      <w:proofErr w:type="gramEnd"/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)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"Vowel"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Else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"Consonant"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074D87D1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25. Size of data types</w:t>
      </w:r>
    </w:p>
    <w:p w14:paraId="446013ED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sizeof(int)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sizeof(float)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sizeof(double)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sizeof(char)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lastRenderedPageBreak/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34E93684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26. Simple Calculator (Switch-case)</w:t>
      </w:r>
    </w:p>
    <w:p w14:paraId="71DD25CA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a,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operator (+, -, *, /)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Switch(operator)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'+': result = a +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'-': result = a -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'*': result = a *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'/': result = a /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Default: Print "Invalid operator"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result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4BFFAD4B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27. Vowel or Consonant (Switch-case)</w:t>
      </w:r>
    </w:p>
    <w:p w14:paraId="2AA7FA47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ch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Switch(ch)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'a','e','i','o','u','A','E','I','O','U': Print </w:t>
      </w:r>
      <w:r w:rsidRPr="00B67019">
        <w:rPr>
          <w:rFonts w:ascii="Arial Rounded MT Bold" w:hAnsi="Arial Rounded MT Bold"/>
          <w:b/>
          <w:bCs/>
          <w:sz w:val="36"/>
          <w:szCs w:val="36"/>
        </w:rPr>
        <w:lastRenderedPageBreak/>
        <w:t>"Vowel"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Default: Print "Consonant"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09393C14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28. Total salary of employee (Switch-case)</w:t>
      </w:r>
    </w:p>
    <w:p w14:paraId="73C28D46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basic salary, designation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Switch(designation)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1: HRA=20%, DA=80%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2: HRA=25%, DA=90%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3: HRA=30%, DA=95%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gross = basic + (basic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HRA/100) + (basic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DA/100)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gross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09B2B79C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29. Electricity bill (Switch-case)</w:t>
      </w:r>
    </w:p>
    <w:p w14:paraId="283A94D8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units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Switch(unit range)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 Rounded MT Bold" w:hAnsi="Arial Rounded MT Bold"/>
          <w:b/>
          <w:bCs/>
          <w:sz w:val="36"/>
          <w:szCs w:val="36"/>
        </w:rPr>
        <w:lastRenderedPageBreak/>
        <w:t xml:space="preserve">   Case 1: units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≤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100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bill = units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1.5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2: 101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200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bill = 100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1.5 + (units</w:t>
      </w:r>
      <w:r w:rsidRPr="00B67019">
        <w:rPr>
          <w:rFonts w:ascii="Cambria Math" w:hAnsi="Cambria Math" w:cs="Cambria Math"/>
          <w:b/>
          <w:bCs/>
          <w:sz w:val="36"/>
          <w:szCs w:val="36"/>
        </w:rPr>
        <w:t>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100)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2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3: 201–300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bill = 100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1.5 + 100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2 + (units</w:t>
      </w:r>
      <w:r w:rsidRPr="00B67019">
        <w:rPr>
          <w:rFonts w:ascii="Cambria Math" w:hAnsi="Cambria Math" w:cs="Cambria Math"/>
          <w:b/>
          <w:bCs/>
          <w:sz w:val="36"/>
          <w:szCs w:val="36"/>
        </w:rPr>
        <w:t>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200)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3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Default: bill = 100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1.5 + 100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2 + 100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3 + (units</w:t>
      </w:r>
      <w:r w:rsidRPr="00B67019">
        <w:rPr>
          <w:rFonts w:ascii="Cambria Math" w:hAnsi="Cambria Math" w:cs="Cambria Math"/>
          <w:b/>
          <w:bCs/>
          <w:sz w:val="36"/>
          <w:szCs w:val="36"/>
        </w:rPr>
        <w:t>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300)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>5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bill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6A6CECA5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30. Student grade (Switch-case)</w:t>
      </w:r>
    </w:p>
    <w:p w14:paraId="6FBF6F66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marks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proofErr w:type="gramStart"/>
      <w:r w:rsidRPr="00B67019">
        <w:rPr>
          <w:rFonts w:ascii="Arial Rounded MT Bold" w:hAnsi="Arial Rounded MT Bold"/>
          <w:b/>
          <w:bCs/>
          <w:sz w:val="36"/>
          <w:szCs w:val="36"/>
        </w:rPr>
        <w:t>Switch(</w:t>
      </w:r>
      <w:proofErr w:type="gramEnd"/>
      <w:r w:rsidRPr="00B67019">
        <w:rPr>
          <w:rFonts w:ascii="Arial Rounded MT Bold" w:hAnsi="Arial Rounded MT Bold"/>
          <w:b/>
          <w:bCs/>
          <w:sz w:val="36"/>
          <w:szCs w:val="36"/>
        </w:rPr>
        <w:t>marks / 10)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10,9: Print "Grade A"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8: Print "Grade B"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7: Print "Grade C"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Case 6: Print "Grade D"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Default: Print "Fail"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1E2186C1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lastRenderedPageBreak/>
        <w:t>31. Multiplication Table using For Loop</w:t>
      </w:r>
    </w:p>
    <w:p w14:paraId="073B66C5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For i = 1 to 10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Print n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i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0CE24014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32. Sum of n Natural Numbers</w:t>
      </w:r>
    </w:p>
    <w:p w14:paraId="5EC0EEB2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sum = 0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For i = 1 to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sum = sum + i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sum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2A91FBAE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lastRenderedPageBreak/>
        <w:t>33. Factorial of a Number using For Loop</w:t>
      </w:r>
    </w:p>
    <w:p w14:paraId="3D7113F5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fact = 1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For i = 1 to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fact = fact </w:t>
      </w:r>
      <w:r w:rsidRPr="00B67019">
        <w:rPr>
          <w:rFonts w:ascii="Arial Rounded MT Bold" w:hAnsi="Arial Rounded MT Bold" w:cs="Arial Rounded MT Bold"/>
          <w:b/>
          <w:bCs/>
          <w:sz w:val="36"/>
          <w:szCs w:val="36"/>
        </w:rPr>
        <w:t>×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i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fact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36177E5D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34. Fibonacci Series up to n Terms</w:t>
      </w:r>
    </w:p>
    <w:p w14:paraId="3E577FE4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a = 0, b = 1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Print a,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For i = 3 to n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next = a +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 Rounded MT Bold" w:hAnsi="Arial Rounded MT Bold"/>
          <w:b/>
          <w:bCs/>
          <w:sz w:val="36"/>
          <w:szCs w:val="36"/>
        </w:rPr>
        <w:lastRenderedPageBreak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Print next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a = b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b = next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p w14:paraId="3DD219F5" w14:textId="77777777" w:rsidR="003B531B" w:rsidRPr="00B67019" w:rsidRDefault="00000000">
      <w:pPr>
        <w:pStyle w:val="Heading2"/>
        <w:rPr>
          <w:rFonts w:ascii="Arial Rounded MT Bold" w:hAnsi="Arial Rounded MT Bold"/>
          <w:sz w:val="36"/>
          <w:szCs w:val="36"/>
        </w:rPr>
      </w:pPr>
      <w:r w:rsidRPr="00B67019">
        <w:rPr>
          <w:rFonts w:ascii="Arial Rounded MT Bold" w:hAnsi="Arial Rounded MT Bold"/>
          <w:sz w:val="36"/>
          <w:szCs w:val="36"/>
        </w:rPr>
        <w:t>35. Prime Numbers Between a Range</w:t>
      </w:r>
    </w:p>
    <w:p w14:paraId="403A9476" w14:textId="77777777" w:rsidR="003B531B" w:rsidRPr="00B67019" w:rsidRDefault="00000000">
      <w:pPr>
        <w:rPr>
          <w:rFonts w:ascii="Arial Rounded MT Bold" w:hAnsi="Arial Rounded MT Bold"/>
          <w:b/>
          <w:bCs/>
          <w:sz w:val="36"/>
          <w:szCs w:val="36"/>
        </w:rPr>
      </w:pPr>
      <w:r w:rsidRPr="00B67019">
        <w:rPr>
          <w:rFonts w:ascii="Arial Rounded MT Bold" w:hAnsi="Arial Rounded MT Bold"/>
          <w:b/>
          <w:bCs/>
          <w:sz w:val="36"/>
          <w:szCs w:val="36"/>
        </w:rPr>
        <w:t>Start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Input lower, upper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For num = lower to upper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flag = 0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For i = 2 to num/2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   If num % i == 0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flag = 1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break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</w:t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 xml:space="preserve">   If flag == 0 and num &gt; 1 </w:t>
      </w:r>
      <w:r w:rsidRPr="00B67019">
        <w:rPr>
          <w:rFonts w:ascii="Arial" w:hAnsi="Arial" w:cs="Arial"/>
          <w:b/>
          <w:bCs/>
          <w:sz w:val="36"/>
          <w:szCs w:val="36"/>
        </w:rPr>
        <w:t>→</w:t>
      </w:r>
      <w:r w:rsidRPr="00B67019">
        <w:rPr>
          <w:rFonts w:ascii="Arial Rounded MT Bold" w:hAnsi="Arial Rounded MT Bold"/>
          <w:b/>
          <w:bCs/>
          <w:sz w:val="36"/>
          <w:szCs w:val="36"/>
        </w:rPr>
        <w:t xml:space="preserve"> Print num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</w:r>
      <w:r w:rsidRPr="00B67019">
        <w:rPr>
          <w:rFonts w:ascii="Arial" w:hAnsi="Arial" w:cs="Arial"/>
          <w:b/>
          <w:bCs/>
          <w:sz w:val="36"/>
          <w:szCs w:val="36"/>
        </w:rPr>
        <w:t>↓</w:t>
      </w:r>
      <w:r w:rsidRPr="00B67019">
        <w:rPr>
          <w:rFonts w:ascii="Arial Rounded MT Bold" w:hAnsi="Arial Rounded MT Bold"/>
          <w:b/>
          <w:bCs/>
          <w:sz w:val="36"/>
          <w:szCs w:val="36"/>
        </w:rPr>
        <w:br/>
        <w:t>End</w:t>
      </w:r>
    </w:p>
    <w:sectPr w:rsidR="003B531B" w:rsidRPr="00B670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977903">
    <w:abstractNumId w:val="8"/>
  </w:num>
  <w:num w:numId="2" w16cid:durableId="2140225536">
    <w:abstractNumId w:val="6"/>
  </w:num>
  <w:num w:numId="3" w16cid:durableId="527259592">
    <w:abstractNumId w:val="5"/>
  </w:num>
  <w:num w:numId="4" w16cid:durableId="1801609030">
    <w:abstractNumId w:val="4"/>
  </w:num>
  <w:num w:numId="5" w16cid:durableId="350492912">
    <w:abstractNumId w:val="7"/>
  </w:num>
  <w:num w:numId="6" w16cid:durableId="1454206435">
    <w:abstractNumId w:val="3"/>
  </w:num>
  <w:num w:numId="7" w16cid:durableId="171457389">
    <w:abstractNumId w:val="2"/>
  </w:num>
  <w:num w:numId="8" w16cid:durableId="2065398959">
    <w:abstractNumId w:val="1"/>
  </w:num>
  <w:num w:numId="9" w16cid:durableId="65799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230"/>
    <w:rsid w:val="0015074B"/>
    <w:rsid w:val="0029639D"/>
    <w:rsid w:val="00326F90"/>
    <w:rsid w:val="003B531B"/>
    <w:rsid w:val="00AA1D8D"/>
    <w:rsid w:val="00B47730"/>
    <w:rsid w:val="00B670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C6E70"/>
  <w14:defaultImageDpi w14:val="300"/>
  <w15:docId w15:val="{C63D32D4-7C1F-41B6-A77C-3F1504C1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SUMAN BERA</cp:lastModifiedBy>
  <cp:revision>2</cp:revision>
  <dcterms:created xsi:type="dcterms:W3CDTF">2013-12-23T23:15:00Z</dcterms:created>
  <dcterms:modified xsi:type="dcterms:W3CDTF">2025-10-23T14:54:00Z</dcterms:modified>
  <cp:category/>
</cp:coreProperties>
</file>